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4E10" w14:textId="2B7963B4" w:rsidR="007530F9" w:rsidRPr="002A1B51" w:rsidRDefault="00150927" w:rsidP="002A1B51">
      <w:pPr>
        <w:pStyle w:val="Ttulo"/>
        <w:jc w:val="both"/>
        <w:rPr>
          <w:rFonts w:cstheme="majorHAnsi"/>
          <w:sz w:val="24"/>
          <w:szCs w:val="24"/>
        </w:rPr>
      </w:pPr>
      <w:proofErr w:type="spellStart"/>
      <w:r w:rsidRPr="002A1B51">
        <w:rPr>
          <w:rFonts w:cstheme="majorHAnsi"/>
          <w:sz w:val="24"/>
          <w:szCs w:val="24"/>
        </w:rPr>
        <w:t>Avaliação</w:t>
      </w:r>
      <w:proofErr w:type="spellEnd"/>
      <w:r w:rsidRPr="002A1B51">
        <w:rPr>
          <w:rFonts w:cstheme="majorHAnsi"/>
          <w:sz w:val="24"/>
          <w:szCs w:val="24"/>
        </w:rPr>
        <w:t xml:space="preserve"> Técnica – </w:t>
      </w:r>
      <w:proofErr w:type="spellStart"/>
      <w:r w:rsidRPr="002A1B51">
        <w:rPr>
          <w:rFonts w:cstheme="majorHAnsi"/>
          <w:sz w:val="24"/>
          <w:szCs w:val="24"/>
        </w:rPr>
        <w:t>Engenheiro</w:t>
      </w:r>
      <w:proofErr w:type="spellEnd"/>
      <w:r w:rsidRPr="002A1B51">
        <w:rPr>
          <w:rFonts w:cstheme="majorHAnsi"/>
          <w:sz w:val="24"/>
          <w:szCs w:val="24"/>
        </w:rPr>
        <w:t xml:space="preserve"> de Dados</w:t>
      </w:r>
    </w:p>
    <w:p w14:paraId="623FA77C" w14:textId="43F0D48D" w:rsidR="007530F9" w:rsidRPr="002A1B51" w:rsidRDefault="00150927" w:rsidP="0031469A">
      <w:pPr>
        <w:pStyle w:val="SemEspaamento"/>
      </w:pPr>
      <w:r w:rsidRPr="002A1B51">
        <w:t xml:space="preserve">Nome do </w:t>
      </w:r>
      <w:proofErr w:type="spellStart"/>
      <w:r w:rsidRPr="002A1B51">
        <w:t>Candidato</w:t>
      </w:r>
      <w:proofErr w:type="spellEnd"/>
      <w:r w:rsidRPr="002A1B51">
        <w:t xml:space="preserve">: </w:t>
      </w:r>
      <w:r w:rsidR="0031469A">
        <w:t>F</w:t>
      </w:r>
      <w:r w:rsidR="00F50CC7">
        <w:t>e</w:t>
      </w:r>
      <w:r w:rsidR="0031469A">
        <w:t>lipe da Silva Faria</w:t>
      </w:r>
    </w:p>
    <w:p w14:paraId="3F091AA3" w14:textId="3D83702E" w:rsidR="007530F9" w:rsidRPr="002A1B51" w:rsidRDefault="00150927" w:rsidP="002A1B51">
      <w:pPr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Data: </w:t>
      </w:r>
      <w:r w:rsidR="00235EE0">
        <w:rPr>
          <w:rFonts w:asciiTheme="majorHAnsi" w:hAnsiTheme="majorHAnsi" w:cstheme="majorHAnsi"/>
          <w:sz w:val="24"/>
          <w:szCs w:val="24"/>
        </w:rPr>
        <w:t>18-06-</w:t>
      </w:r>
      <w:proofErr w:type="gramStart"/>
      <w:r w:rsidR="00235EE0">
        <w:rPr>
          <w:rFonts w:asciiTheme="majorHAnsi" w:hAnsiTheme="majorHAnsi" w:cstheme="majorHAnsi"/>
          <w:sz w:val="24"/>
          <w:szCs w:val="24"/>
        </w:rPr>
        <w:t xml:space="preserve">2025  </w:t>
      </w:r>
      <w:r w:rsidRPr="002A1B51">
        <w:rPr>
          <w:rFonts w:asciiTheme="majorHAnsi" w:hAnsiTheme="majorHAnsi" w:cstheme="majorHAnsi"/>
          <w:sz w:val="24"/>
          <w:szCs w:val="24"/>
        </w:rPr>
        <w:t>E-mail</w:t>
      </w:r>
      <w:proofErr w:type="gramEnd"/>
      <w:r w:rsidRPr="002A1B51">
        <w:rPr>
          <w:rFonts w:asciiTheme="majorHAnsi" w:hAnsiTheme="majorHAnsi" w:cstheme="majorHAnsi"/>
          <w:sz w:val="24"/>
          <w:szCs w:val="24"/>
        </w:rPr>
        <w:t xml:space="preserve">: </w:t>
      </w:r>
      <w:r w:rsidR="00235EE0">
        <w:rPr>
          <w:rFonts w:asciiTheme="majorHAnsi" w:hAnsiTheme="majorHAnsi" w:cstheme="majorHAnsi"/>
          <w:sz w:val="24"/>
          <w:szCs w:val="24"/>
        </w:rPr>
        <w:t>felipe.sfaria@hotmail.com</w:t>
      </w:r>
    </w:p>
    <w:p w14:paraId="0FC91B56" w14:textId="0459BD30" w:rsidR="007530F9" w:rsidRPr="002A1B51" w:rsidRDefault="00150927" w:rsidP="002A1B51">
      <w:pPr>
        <w:pStyle w:val="Ttulo1"/>
        <w:jc w:val="both"/>
        <w:rPr>
          <w:rFonts w:cstheme="majorHAnsi"/>
          <w:sz w:val="24"/>
          <w:szCs w:val="24"/>
        </w:rPr>
      </w:pPr>
      <w:proofErr w:type="spellStart"/>
      <w:r w:rsidRPr="002A1B51">
        <w:rPr>
          <w:rFonts w:cstheme="majorHAnsi"/>
          <w:sz w:val="24"/>
          <w:szCs w:val="24"/>
        </w:rPr>
        <w:t>Parte</w:t>
      </w:r>
      <w:proofErr w:type="spellEnd"/>
      <w:r w:rsidRPr="002A1B51">
        <w:rPr>
          <w:rFonts w:cstheme="majorHAnsi"/>
          <w:sz w:val="24"/>
          <w:szCs w:val="24"/>
        </w:rPr>
        <w:t xml:space="preserve"> 1 – </w:t>
      </w:r>
      <w:proofErr w:type="spellStart"/>
      <w:r w:rsidRPr="002A1B51">
        <w:rPr>
          <w:rFonts w:cstheme="majorHAnsi"/>
          <w:sz w:val="24"/>
          <w:szCs w:val="24"/>
        </w:rPr>
        <w:t>Questões</w:t>
      </w:r>
      <w:proofErr w:type="spellEnd"/>
      <w:r w:rsidRPr="002A1B51">
        <w:rPr>
          <w:rFonts w:cstheme="majorHAnsi"/>
          <w:sz w:val="24"/>
          <w:szCs w:val="24"/>
        </w:rPr>
        <w:t xml:space="preserve"> de </w:t>
      </w:r>
      <w:proofErr w:type="spellStart"/>
      <w:r w:rsidRPr="002A1B51">
        <w:rPr>
          <w:rFonts w:cstheme="majorHAnsi"/>
          <w:sz w:val="24"/>
          <w:szCs w:val="24"/>
        </w:rPr>
        <w:t>Múltipla</w:t>
      </w:r>
      <w:proofErr w:type="spellEnd"/>
      <w:r w:rsidRPr="002A1B51">
        <w:rPr>
          <w:rFonts w:cstheme="majorHAnsi"/>
          <w:sz w:val="24"/>
          <w:szCs w:val="24"/>
        </w:rPr>
        <w:t xml:space="preserve"> </w:t>
      </w:r>
      <w:proofErr w:type="spellStart"/>
      <w:r w:rsidRPr="002A1B51">
        <w:rPr>
          <w:rFonts w:cstheme="majorHAnsi"/>
          <w:sz w:val="24"/>
          <w:szCs w:val="24"/>
        </w:rPr>
        <w:t>Escolha</w:t>
      </w:r>
      <w:proofErr w:type="spellEnd"/>
    </w:p>
    <w:p w14:paraId="312A6E09" w14:textId="2546DC7A" w:rsidR="007530F9" w:rsidRPr="002A1B51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A1B51">
        <w:rPr>
          <w:rFonts w:asciiTheme="majorHAnsi" w:hAnsiTheme="majorHAnsi" w:cstheme="majorHAnsi"/>
          <w:sz w:val="24"/>
          <w:szCs w:val="24"/>
        </w:rPr>
        <w:t>Sobre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arquitetura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camadas (Bronze, Silver e Gold), qual das opções descreve corretamente suas funções?</w:t>
      </w:r>
    </w:p>
    <w:p w14:paraId="43CC2729" w14:textId="23E38993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A. Bronze: dados limpos; Silver: dados crus; Gold: dados agregados</w:t>
      </w:r>
    </w:p>
    <w:p w14:paraId="0A072C36" w14:textId="35A6CD06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B. Bronze: dados estruturados; Silver: dados </w:t>
      </w:r>
      <w:proofErr w:type="gramStart"/>
      <w:r w:rsidRPr="002A1B51">
        <w:rPr>
          <w:rFonts w:asciiTheme="majorHAnsi" w:hAnsiTheme="majorHAnsi" w:cstheme="majorHAnsi"/>
          <w:sz w:val="24"/>
          <w:szCs w:val="24"/>
        </w:rPr>
        <w:t>não</w:t>
      </w:r>
      <w:proofErr w:type="gramEnd"/>
      <w:r w:rsidRPr="002A1B51">
        <w:rPr>
          <w:rFonts w:asciiTheme="majorHAnsi" w:hAnsiTheme="majorHAnsi" w:cstheme="majorHAnsi"/>
          <w:sz w:val="24"/>
          <w:szCs w:val="24"/>
        </w:rPr>
        <w:t xml:space="preserve"> estruturados; Gold: dados arquivados</w:t>
      </w:r>
    </w:p>
    <w:p w14:paraId="5037BEB3" w14:textId="0057CBEC" w:rsidR="007530F9" w:rsidRPr="007E41A2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E41A2">
        <w:rPr>
          <w:rFonts w:asciiTheme="majorHAnsi" w:hAnsiTheme="majorHAnsi" w:cstheme="majorHAnsi"/>
          <w:b/>
          <w:bCs/>
          <w:color w:val="EE0000"/>
          <w:sz w:val="24"/>
          <w:szCs w:val="24"/>
        </w:rPr>
        <w:t>C</w:t>
      </w:r>
      <w:r w:rsidRPr="002A1B51">
        <w:rPr>
          <w:rFonts w:asciiTheme="majorHAnsi" w:hAnsiTheme="majorHAnsi" w:cstheme="majorHAnsi"/>
          <w:sz w:val="24"/>
          <w:szCs w:val="24"/>
        </w:rPr>
        <w:t xml:space="preserve">. </w:t>
      </w:r>
      <w:r w:rsidRPr="007E41A2">
        <w:rPr>
          <w:rFonts w:asciiTheme="majorHAnsi" w:hAnsiTheme="majorHAnsi" w:cstheme="majorHAnsi"/>
          <w:b/>
          <w:bCs/>
          <w:sz w:val="24"/>
          <w:szCs w:val="24"/>
        </w:rPr>
        <w:t>Bronze: ingestão de dados crus; Silver: dados refinados e com qualidade; Gold: dados prontos para consumo analítico</w:t>
      </w:r>
    </w:p>
    <w:p w14:paraId="059BC3E1" w14:textId="615E6F37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D. Bronze: dados replicados; Silver: dados eliminados; Gold: dados transformados em imagens</w:t>
      </w:r>
    </w:p>
    <w:p w14:paraId="43B642F7" w14:textId="147CA76B" w:rsidR="007530F9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E. Bronze: arquivos temporários; Silver: dados de machine learning; Gold: dados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brutos</w:t>
      </w:r>
      <w:proofErr w:type="spellEnd"/>
    </w:p>
    <w:p w14:paraId="70E601A3" w14:textId="77777777" w:rsidR="00B90F30" w:rsidRDefault="00B90F30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374B8739" w14:textId="47BD9B01" w:rsidR="00B90F30" w:rsidRPr="002A1B51" w:rsidRDefault="00B90F30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Gabarito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0F30">
        <w:rPr>
          <w:rFonts w:asciiTheme="majorHAnsi" w:hAnsiTheme="majorHAnsi" w:cstheme="majorHAnsi"/>
          <w:b/>
          <w:bCs/>
          <w:sz w:val="24"/>
          <w:szCs w:val="24"/>
        </w:rPr>
        <w:t>C</w:t>
      </w:r>
    </w:p>
    <w:p w14:paraId="72D09534" w14:textId="77777777" w:rsidR="00A85C37" w:rsidRDefault="00A85C37" w:rsidP="00A85C37">
      <w:pPr>
        <w:pStyle w:val="Numerada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4233C85C" w14:textId="6F24D371" w:rsidR="007530F9" w:rsidRPr="002A1B51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Durante o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desenvolvimento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de pipelines de dados, qual das práticas abaixo está mais alinhada com princípios de engenharia de dados escalável e sustentável?</w:t>
      </w:r>
    </w:p>
    <w:p w14:paraId="579A47F7" w14:textId="1B246C51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A. Realizar transformações diretamente na camada de apresentação para reduzir latência</w:t>
      </w:r>
    </w:p>
    <w:p w14:paraId="54C7A0B3" w14:textId="56734618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B. Evitar versionamento de dados para reduzir espaço em disco</w:t>
      </w:r>
    </w:p>
    <w:p w14:paraId="096CE84B" w14:textId="1F20C70A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C. Centralizar toda a lógica de negócios em dashboards analíticos</w:t>
      </w:r>
    </w:p>
    <w:p w14:paraId="321842FD" w14:textId="008E7AC3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7C58A4">
        <w:rPr>
          <w:rFonts w:asciiTheme="majorHAnsi" w:hAnsiTheme="majorHAnsi" w:cstheme="majorHAnsi"/>
          <w:b/>
          <w:bCs/>
          <w:color w:val="EE0000"/>
          <w:sz w:val="24"/>
          <w:szCs w:val="24"/>
        </w:rPr>
        <w:t>D</w:t>
      </w:r>
      <w:r w:rsidRPr="002A1B51">
        <w:rPr>
          <w:rFonts w:asciiTheme="majorHAnsi" w:hAnsiTheme="majorHAnsi" w:cstheme="majorHAnsi"/>
          <w:sz w:val="24"/>
          <w:szCs w:val="24"/>
        </w:rPr>
        <w:t xml:space="preserve">. </w:t>
      </w:r>
      <w:r w:rsidRPr="007C58A4">
        <w:rPr>
          <w:rFonts w:asciiTheme="majorHAnsi" w:hAnsiTheme="majorHAnsi" w:cstheme="majorHAnsi"/>
          <w:b/>
          <w:bCs/>
          <w:sz w:val="24"/>
          <w:szCs w:val="24"/>
        </w:rPr>
        <w:t xml:space="preserve">Separar responsabilidades em etapas </w:t>
      </w:r>
      <w:proofErr w:type="spellStart"/>
      <w:r w:rsidRPr="007C58A4">
        <w:rPr>
          <w:rFonts w:asciiTheme="majorHAnsi" w:hAnsiTheme="majorHAnsi" w:cstheme="majorHAnsi"/>
          <w:b/>
          <w:bCs/>
          <w:sz w:val="24"/>
          <w:szCs w:val="24"/>
        </w:rPr>
        <w:t>reutilizáveis</w:t>
      </w:r>
      <w:proofErr w:type="spellEnd"/>
      <w:r w:rsidRPr="007C58A4">
        <w:rPr>
          <w:rFonts w:asciiTheme="majorHAnsi" w:hAnsiTheme="majorHAnsi" w:cstheme="majorHAnsi"/>
          <w:b/>
          <w:bCs/>
          <w:sz w:val="24"/>
          <w:szCs w:val="24"/>
        </w:rPr>
        <w:t xml:space="preserve"> e com </w:t>
      </w:r>
      <w:proofErr w:type="spellStart"/>
      <w:r w:rsidRPr="007C58A4">
        <w:rPr>
          <w:rFonts w:asciiTheme="majorHAnsi" w:hAnsiTheme="majorHAnsi" w:cstheme="majorHAnsi"/>
          <w:b/>
          <w:bCs/>
          <w:sz w:val="24"/>
          <w:szCs w:val="24"/>
        </w:rPr>
        <w:t>controle</w:t>
      </w:r>
      <w:proofErr w:type="spellEnd"/>
      <w:r w:rsidRPr="007C58A4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7C58A4">
        <w:rPr>
          <w:rFonts w:asciiTheme="majorHAnsi" w:hAnsiTheme="majorHAnsi" w:cstheme="majorHAnsi"/>
          <w:b/>
          <w:bCs/>
          <w:sz w:val="24"/>
          <w:szCs w:val="24"/>
        </w:rPr>
        <w:t>versionamento</w:t>
      </w:r>
      <w:proofErr w:type="spellEnd"/>
    </w:p>
    <w:p w14:paraId="67CEB129" w14:textId="0BE4E50F" w:rsidR="007530F9" w:rsidRPr="002A1B51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E. Construir pipelines únicos com lógica acoplada e parametrização mínima</w:t>
      </w:r>
    </w:p>
    <w:p w14:paraId="52309862" w14:textId="053FE854" w:rsidR="00A85C37" w:rsidRDefault="00B90F30" w:rsidP="00A85C37">
      <w:pPr>
        <w:pStyle w:val="Numerada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Gabarito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0F30">
        <w:rPr>
          <w:rFonts w:asciiTheme="majorHAnsi" w:hAnsiTheme="majorHAnsi" w:cstheme="majorHAnsi"/>
          <w:b/>
          <w:bCs/>
          <w:sz w:val="24"/>
          <w:szCs w:val="24"/>
        </w:rPr>
        <w:t>D</w:t>
      </w:r>
    </w:p>
    <w:p w14:paraId="0E219A88" w14:textId="77777777" w:rsidR="00B90F30" w:rsidRDefault="00B90F30" w:rsidP="00A85C37">
      <w:pPr>
        <w:pStyle w:val="Numerada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F6F5625" w14:textId="0C524A11" w:rsidR="007530F9" w:rsidRPr="002A1B51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Em um processo de ingestão de dados de fontes externas, qual prática contribui para maior resiliência e confiabilidade do pipeline?</w:t>
      </w:r>
    </w:p>
    <w:p w14:paraId="6D48CAFD" w14:textId="2320AE7B" w:rsidR="007530F9" w:rsidRPr="002A1B51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A. Executar a carga manualmente para garantir precisão</w:t>
      </w:r>
    </w:p>
    <w:p w14:paraId="1CA04E5D" w14:textId="677AE42E" w:rsidR="007530F9" w:rsidRPr="002A1B51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B. Evitar logs para não gerar arquivos desnecessários</w:t>
      </w:r>
    </w:p>
    <w:p w14:paraId="4CEB0267" w14:textId="48932E9F" w:rsidR="007530F9" w:rsidRPr="002A1B51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7C58A4">
        <w:rPr>
          <w:rFonts w:asciiTheme="majorHAnsi" w:hAnsiTheme="majorHAnsi" w:cstheme="majorHAnsi"/>
          <w:b/>
          <w:bCs/>
          <w:color w:val="EE0000"/>
          <w:sz w:val="24"/>
          <w:szCs w:val="24"/>
        </w:rPr>
        <w:lastRenderedPageBreak/>
        <w:t>C</w:t>
      </w:r>
      <w:r w:rsidRPr="007C58A4">
        <w:rPr>
          <w:rFonts w:asciiTheme="majorHAnsi" w:hAnsiTheme="majorHAnsi" w:cstheme="majorHAnsi"/>
          <w:b/>
          <w:bCs/>
          <w:sz w:val="24"/>
          <w:szCs w:val="24"/>
        </w:rPr>
        <w:t xml:space="preserve">. Implementar mecanismos de monitoramento, retry e logging para </w:t>
      </w:r>
      <w:proofErr w:type="spellStart"/>
      <w:r w:rsidRPr="007C58A4">
        <w:rPr>
          <w:rFonts w:asciiTheme="majorHAnsi" w:hAnsiTheme="majorHAnsi" w:cstheme="majorHAnsi"/>
          <w:b/>
          <w:bCs/>
          <w:sz w:val="24"/>
          <w:szCs w:val="24"/>
        </w:rPr>
        <w:t>falhas</w:t>
      </w:r>
      <w:proofErr w:type="spellEnd"/>
    </w:p>
    <w:p w14:paraId="6EC8013B" w14:textId="1B6FD5F6" w:rsidR="007530F9" w:rsidRPr="002A1B51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D. Eliminar checkpoints para reduzir a complexidade do código</w:t>
      </w:r>
    </w:p>
    <w:p w14:paraId="09E43025" w14:textId="07144ABD" w:rsidR="007530F9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E. Utilizar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múltiplas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fontes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simultaneamente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sem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controle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concorrência</w:t>
      </w:r>
      <w:proofErr w:type="spellEnd"/>
    </w:p>
    <w:p w14:paraId="2527FCF7" w14:textId="77777777" w:rsidR="00B90F30" w:rsidRDefault="00B90F30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65BF2D3" w14:textId="28F6F529" w:rsidR="00B90F30" w:rsidRDefault="00B90F30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Gabarito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B90F30">
        <w:rPr>
          <w:rFonts w:asciiTheme="majorHAnsi" w:hAnsiTheme="majorHAnsi" w:cstheme="majorHAnsi"/>
          <w:b/>
          <w:bCs/>
          <w:sz w:val="24"/>
          <w:szCs w:val="24"/>
        </w:rPr>
        <w:t>C</w:t>
      </w:r>
    </w:p>
    <w:p w14:paraId="1320D588" w14:textId="77777777" w:rsidR="00B90F30" w:rsidRPr="002A1B51" w:rsidRDefault="00B90F30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1217AAB9" w14:textId="24A1833A" w:rsidR="007530F9" w:rsidRPr="002A1B51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Qual das opções a seguir representa uma vantagem do uso de formatos de dados orientados a colunas (como Parquet ou ORC) em ambientes analíticos?</w:t>
      </w:r>
    </w:p>
    <w:p w14:paraId="30FD4649" w14:textId="7BDF8893" w:rsidR="007530F9" w:rsidRPr="007C58A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C58A4">
        <w:rPr>
          <w:rFonts w:asciiTheme="majorHAnsi" w:hAnsiTheme="majorHAnsi" w:cstheme="majorHAnsi"/>
          <w:b/>
          <w:bCs/>
          <w:color w:val="EE0000"/>
          <w:sz w:val="24"/>
          <w:szCs w:val="24"/>
        </w:rPr>
        <w:t>A</w:t>
      </w:r>
      <w:r w:rsidRPr="002A1B51">
        <w:rPr>
          <w:rFonts w:asciiTheme="majorHAnsi" w:hAnsiTheme="majorHAnsi" w:cstheme="majorHAnsi"/>
          <w:sz w:val="24"/>
          <w:szCs w:val="24"/>
        </w:rPr>
        <w:t xml:space="preserve">. </w:t>
      </w:r>
      <w:r w:rsidRPr="007C58A4">
        <w:rPr>
          <w:rFonts w:asciiTheme="majorHAnsi" w:hAnsiTheme="majorHAnsi" w:cstheme="majorHAnsi"/>
          <w:b/>
          <w:bCs/>
          <w:sz w:val="24"/>
          <w:szCs w:val="24"/>
        </w:rPr>
        <w:t>Melhor desempenho em leitura seletiva de colunas e compressão eficiente</w:t>
      </w:r>
    </w:p>
    <w:p w14:paraId="7F7E3881" w14:textId="59153CB3" w:rsidR="007530F9" w:rsidRPr="002A1B51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B. Facilidade para edições linha a linha em arquivos</w:t>
      </w:r>
    </w:p>
    <w:p w14:paraId="284AB2D6" w14:textId="7778568D" w:rsidR="007530F9" w:rsidRPr="002A1B51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C. Compatibilidade com arquivos XML sem necessidade de conversão</w:t>
      </w:r>
    </w:p>
    <w:p w14:paraId="54BB8CE3" w14:textId="3F506CC9" w:rsidR="007530F9" w:rsidRPr="002A1B51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D. Estruturação ideal para uso com bancos de dados relacionais</w:t>
      </w:r>
    </w:p>
    <w:p w14:paraId="3A18D5CE" w14:textId="00CB1CA8" w:rsidR="007530F9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E.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Suporte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automático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à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normalização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de dados</w:t>
      </w:r>
    </w:p>
    <w:p w14:paraId="2F35BBA2" w14:textId="77777777" w:rsidR="00B90F30" w:rsidRDefault="00B90F30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3980A38C" w14:textId="576AEA5D" w:rsidR="00B90F30" w:rsidRPr="002A1B51" w:rsidRDefault="00B90F30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Gabarito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B90F30">
        <w:rPr>
          <w:rFonts w:asciiTheme="majorHAnsi" w:hAnsiTheme="majorHAnsi" w:cstheme="majorHAnsi"/>
          <w:b/>
          <w:bCs/>
          <w:sz w:val="24"/>
          <w:szCs w:val="24"/>
        </w:rPr>
        <w:t>A</w:t>
      </w:r>
    </w:p>
    <w:p w14:paraId="65CF048B" w14:textId="7DBBDC46" w:rsidR="007530F9" w:rsidRPr="002A1B51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Em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relação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ao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conceito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de data lineage, qual das alternativas melhor descreve sua utilidade em um ambiente de dados?</w:t>
      </w:r>
    </w:p>
    <w:p w14:paraId="51EE37FD" w14:textId="16A55E75" w:rsidR="007530F9" w:rsidRPr="002A1B51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A. Minimizar o uso de metadados em ambientes de produção</w:t>
      </w:r>
    </w:p>
    <w:p w14:paraId="3AE6C98A" w14:textId="398BF173" w:rsidR="007530F9" w:rsidRPr="002A1B51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B. Automatizar a modelagem relacional dos dados</w:t>
      </w:r>
    </w:p>
    <w:p w14:paraId="42CE8ACD" w14:textId="51AB0608" w:rsidR="007530F9" w:rsidRPr="002A1B51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7C58A4">
        <w:rPr>
          <w:rFonts w:asciiTheme="majorHAnsi" w:hAnsiTheme="majorHAnsi" w:cstheme="majorHAnsi"/>
          <w:b/>
          <w:bCs/>
          <w:color w:val="EE0000"/>
          <w:sz w:val="24"/>
          <w:szCs w:val="24"/>
        </w:rPr>
        <w:t>C</w:t>
      </w:r>
      <w:r w:rsidRPr="002A1B51">
        <w:rPr>
          <w:rFonts w:asciiTheme="majorHAnsi" w:hAnsiTheme="majorHAnsi" w:cstheme="majorHAnsi"/>
          <w:sz w:val="24"/>
          <w:szCs w:val="24"/>
        </w:rPr>
        <w:t xml:space="preserve">. </w:t>
      </w:r>
      <w:r w:rsidRPr="007C58A4">
        <w:rPr>
          <w:rFonts w:asciiTheme="majorHAnsi" w:hAnsiTheme="majorHAnsi" w:cstheme="majorHAnsi"/>
          <w:b/>
          <w:bCs/>
          <w:sz w:val="24"/>
          <w:szCs w:val="24"/>
        </w:rPr>
        <w:t xml:space="preserve">Mapear a origem, transformação e destino dos dados </w:t>
      </w:r>
      <w:proofErr w:type="gramStart"/>
      <w:r w:rsidRPr="007C58A4">
        <w:rPr>
          <w:rFonts w:asciiTheme="majorHAnsi" w:hAnsiTheme="majorHAnsi" w:cstheme="majorHAnsi"/>
          <w:b/>
          <w:bCs/>
          <w:sz w:val="24"/>
          <w:szCs w:val="24"/>
        </w:rPr>
        <w:t>para auditoria</w:t>
      </w:r>
      <w:proofErr w:type="gramEnd"/>
      <w:r w:rsidRPr="007C58A4">
        <w:rPr>
          <w:rFonts w:asciiTheme="majorHAnsi" w:hAnsiTheme="majorHAnsi" w:cstheme="majorHAnsi"/>
          <w:b/>
          <w:bCs/>
          <w:sz w:val="24"/>
          <w:szCs w:val="24"/>
        </w:rPr>
        <w:t xml:space="preserve"> e governança</w:t>
      </w:r>
    </w:p>
    <w:p w14:paraId="08AFA1E2" w14:textId="4B3D1DE0" w:rsidR="007530F9" w:rsidRPr="002A1B51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D. Otimizar diretamente a performance de consultas em camadas analíticas</w:t>
      </w:r>
    </w:p>
    <w:p w14:paraId="54E2128C" w14:textId="53A6B645" w:rsidR="007530F9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E. Armazenar logs de acesso </w:t>
      </w:r>
      <w:proofErr w:type="gramStart"/>
      <w:r w:rsidRPr="002A1B51">
        <w:rPr>
          <w:rFonts w:asciiTheme="majorHAnsi" w:hAnsiTheme="majorHAnsi" w:cstheme="majorHAnsi"/>
          <w:sz w:val="24"/>
          <w:szCs w:val="24"/>
        </w:rPr>
        <w:t>a dashboards</w:t>
      </w:r>
      <w:proofErr w:type="gramEnd"/>
      <w:r w:rsidRPr="002A1B51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métricas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uso</w:t>
      </w:r>
      <w:proofErr w:type="spellEnd"/>
      <w:r w:rsidR="00154369">
        <w:rPr>
          <w:rFonts w:asciiTheme="majorHAnsi" w:hAnsiTheme="majorHAnsi" w:cstheme="majorHAnsi"/>
          <w:sz w:val="24"/>
          <w:szCs w:val="24"/>
        </w:rPr>
        <w:t>.</w:t>
      </w:r>
    </w:p>
    <w:p w14:paraId="6F555395" w14:textId="77777777" w:rsidR="00154369" w:rsidRDefault="00154369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06CC8A52" w14:textId="369798BF" w:rsidR="00154369" w:rsidRPr="002A1B51" w:rsidRDefault="00154369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Gabarito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154369">
        <w:rPr>
          <w:rFonts w:asciiTheme="majorHAnsi" w:hAnsiTheme="majorHAnsi" w:cstheme="majorHAnsi"/>
          <w:b/>
          <w:bCs/>
          <w:sz w:val="24"/>
          <w:szCs w:val="24"/>
        </w:rPr>
        <w:t>C</w:t>
      </w:r>
    </w:p>
    <w:p w14:paraId="7FEE6E94" w14:textId="77777777" w:rsidR="007530F9" w:rsidRPr="002A1B51" w:rsidRDefault="00150927" w:rsidP="002A1B51">
      <w:pPr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br w:type="page"/>
      </w:r>
    </w:p>
    <w:p w14:paraId="79152F47" w14:textId="77777777" w:rsidR="007530F9" w:rsidRPr="002A1B51" w:rsidRDefault="00150927" w:rsidP="002A1B51">
      <w:pPr>
        <w:pStyle w:val="Ttulo1"/>
        <w:jc w:val="both"/>
        <w:rPr>
          <w:rFonts w:cstheme="majorHAnsi"/>
          <w:sz w:val="24"/>
          <w:szCs w:val="24"/>
        </w:rPr>
      </w:pPr>
      <w:r w:rsidRPr="002A1B51">
        <w:rPr>
          <w:rFonts w:cstheme="majorHAnsi"/>
          <w:sz w:val="24"/>
          <w:szCs w:val="24"/>
        </w:rPr>
        <w:lastRenderedPageBreak/>
        <w:t>Parte 2 – Questão Discursiva</w:t>
      </w:r>
    </w:p>
    <w:p w14:paraId="3CC3BF63" w14:textId="77777777" w:rsidR="007530F9" w:rsidRPr="002A1B51" w:rsidRDefault="00150927" w:rsidP="002A1B51">
      <w:pPr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Explique, com suas próprias palavras, como você estruturaria um pipeline de dados em arquitetura do tipo "medalhão", considerando todas as etapas de:</w:t>
      </w:r>
    </w:p>
    <w:p w14:paraId="3C9217E6" w14:textId="48B5029B" w:rsidR="007530F9" w:rsidRPr="00022DD2" w:rsidRDefault="00150927" w:rsidP="00022DD2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22DD2">
        <w:rPr>
          <w:rFonts w:asciiTheme="majorHAnsi" w:hAnsiTheme="majorHAnsi" w:cstheme="majorHAnsi"/>
          <w:sz w:val="24"/>
          <w:szCs w:val="24"/>
        </w:rPr>
        <w:t>Extração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de dados (batch e streaming, se aplicável)</w:t>
      </w:r>
    </w:p>
    <w:p w14:paraId="4BABB1B7" w14:textId="46AF2196" w:rsidR="007530F9" w:rsidRPr="00022DD2" w:rsidRDefault="00150927" w:rsidP="00022DD2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22DD2">
        <w:rPr>
          <w:rFonts w:asciiTheme="majorHAnsi" w:hAnsiTheme="majorHAnsi" w:cstheme="majorHAnsi"/>
          <w:sz w:val="24"/>
          <w:szCs w:val="24"/>
        </w:rPr>
        <w:t>Transformação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022DD2">
        <w:rPr>
          <w:rFonts w:asciiTheme="majorHAnsi" w:hAnsiTheme="majorHAnsi" w:cstheme="majorHAnsi"/>
          <w:sz w:val="24"/>
          <w:szCs w:val="24"/>
        </w:rPr>
        <w:t>limpeza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dos dados</w:t>
      </w:r>
    </w:p>
    <w:p w14:paraId="14CD872F" w14:textId="754F2D61" w:rsidR="007530F9" w:rsidRPr="00022DD2" w:rsidRDefault="00150927" w:rsidP="00022DD2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22DD2">
        <w:rPr>
          <w:rFonts w:asciiTheme="majorHAnsi" w:hAnsiTheme="majorHAnsi" w:cstheme="majorHAnsi"/>
          <w:sz w:val="24"/>
          <w:szCs w:val="24"/>
        </w:rPr>
        <w:t>Armazenamento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2DD2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2DD2">
        <w:rPr>
          <w:rFonts w:asciiTheme="majorHAnsi" w:hAnsiTheme="majorHAnsi" w:cstheme="majorHAnsi"/>
          <w:sz w:val="24"/>
          <w:szCs w:val="24"/>
        </w:rPr>
        <w:t>camadas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(Bronze, Silver e Gold)</w:t>
      </w:r>
    </w:p>
    <w:p w14:paraId="2BC7D76A" w14:textId="5B0B5B60" w:rsidR="007530F9" w:rsidRPr="00022DD2" w:rsidRDefault="00150927" w:rsidP="00022DD2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22DD2">
        <w:rPr>
          <w:rFonts w:asciiTheme="majorHAnsi" w:hAnsiTheme="majorHAnsi" w:cstheme="majorHAnsi"/>
          <w:sz w:val="24"/>
          <w:szCs w:val="24"/>
        </w:rPr>
        <w:t>Orquestração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022DD2">
        <w:rPr>
          <w:rFonts w:asciiTheme="majorHAnsi" w:hAnsiTheme="majorHAnsi" w:cstheme="majorHAnsi"/>
          <w:sz w:val="24"/>
          <w:szCs w:val="24"/>
        </w:rPr>
        <w:t>processo</w:t>
      </w:r>
      <w:proofErr w:type="spellEnd"/>
    </w:p>
    <w:p w14:paraId="2C9FBFF9" w14:textId="0614EFD4" w:rsidR="007530F9" w:rsidRPr="00022DD2" w:rsidRDefault="00150927" w:rsidP="00022DD2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22DD2">
        <w:rPr>
          <w:rFonts w:asciiTheme="majorHAnsi" w:hAnsiTheme="majorHAnsi" w:cstheme="majorHAnsi"/>
          <w:sz w:val="24"/>
          <w:szCs w:val="24"/>
        </w:rPr>
        <w:t>Disponibilização</w:t>
      </w:r>
      <w:proofErr w:type="spellEnd"/>
      <w:r w:rsidRPr="00022DD2">
        <w:rPr>
          <w:rFonts w:asciiTheme="majorHAnsi" w:hAnsiTheme="majorHAnsi" w:cstheme="majorHAnsi"/>
          <w:sz w:val="24"/>
          <w:szCs w:val="24"/>
        </w:rPr>
        <w:t xml:space="preserve"> dos dados para consumo (API, dashboards, relatórios, camadas analíticas)</w:t>
      </w:r>
    </w:p>
    <w:p w14:paraId="07946B5B" w14:textId="77777777" w:rsidR="007530F9" w:rsidRDefault="00150927" w:rsidP="002A1B51">
      <w:pPr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 xml:space="preserve">Utilize exemplos práticos e mencione os principais componentes. A resposta deve ter no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máximo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uma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página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>.</w:t>
      </w:r>
    </w:p>
    <w:p w14:paraId="024F6988" w14:textId="77777777" w:rsidR="005A20E7" w:rsidRDefault="005A20E7" w:rsidP="002A1B5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484AEA" w14:textId="77777777" w:rsidR="005A20E7" w:rsidRPr="002A1B51" w:rsidRDefault="005A20E7" w:rsidP="002A1B5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E748DD" w14:textId="77777777" w:rsidR="007530F9" w:rsidRDefault="00150927" w:rsidP="002A1B51">
      <w:pPr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br w:type="page"/>
      </w:r>
    </w:p>
    <w:p w14:paraId="3D1BDC6F" w14:textId="77777777" w:rsidR="005A20E7" w:rsidRPr="002A1B51" w:rsidRDefault="005A20E7" w:rsidP="002A1B5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AE33913" w14:textId="77777777" w:rsidR="007530F9" w:rsidRPr="002A1B51" w:rsidRDefault="00150927" w:rsidP="002A1B51">
      <w:pPr>
        <w:pStyle w:val="Ttulo1"/>
        <w:jc w:val="both"/>
        <w:rPr>
          <w:rFonts w:cstheme="majorHAnsi"/>
          <w:sz w:val="24"/>
          <w:szCs w:val="24"/>
        </w:rPr>
      </w:pPr>
      <w:r w:rsidRPr="002A1B51">
        <w:rPr>
          <w:rFonts w:cstheme="majorHAnsi"/>
          <w:sz w:val="24"/>
          <w:szCs w:val="24"/>
        </w:rPr>
        <w:t>Parte 3 – Desafio Prático – Construção de Bot de Dados</w:t>
      </w:r>
    </w:p>
    <w:p w14:paraId="4A582397" w14:textId="43B3BB72" w:rsidR="007530F9" w:rsidRPr="002A1B51" w:rsidRDefault="00150927" w:rsidP="002A1B51">
      <w:pPr>
        <w:jc w:val="both"/>
        <w:rPr>
          <w:rFonts w:asciiTheme="majorHAnsi" w:hAnsiTheme="majorHAnsi" w:cstheme="majorHAnsi"/>
          <w:sz w:val="24"/>
          <w:szCs w:val="24"/>
        </w:rPr>
      </w:pPr>
      <w:r w:rsidRPr="002A1B51">
        <w:rPr>
          <w:rFonts w:asciiTheme="majorHAnsi" w:hAnsiTheme="majorHAnsi" w:cstheme="majorHAnsi"/>
          <w:sz w:val="24"/>
          <w:szCs w:val="24"/>
        </w:rPr>
        <w:t>1. Desenvolva um bot (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robô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Python que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atenda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aos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critérios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abaixo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>:</w:t>
      </w:r>
    </w:p>
    <w:p w14:paraId="54979FEF" w14:textId="53AE9A1D" w:rsidR="002A1B51" w:rsidRPr="002A1B51" w:rsidRDefault="002A1B51" w:rsidP="002A1B51">
      <w:pPr>
        <w:pStyle w:val="Commarcadores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2A1B51">
        <w:rPr>
          <w:rFonts w:asciiTheme="majorHAnsi" w:hAnsiTheme="majorHAnsi" w:cstheme="majorHAnsi"/>
          <w:sz w:val="24"/>
          <w:szCs w:val="24"/>
          <w:lang w:val="pt-BR"/>
        </w:rPr>
        <w:t xml:space="preserve">Utilize a linguagem </w:t>
      </w:r>
      <w:proofErr w:type="spellStart"/>
      <w:r w:rsidRPr="002A1B51">
        <w:rPr>
          <w:rFonts w:asciiTheme="majorHAnsi" w:hAnsiTheme="majorHAnsi" w:cstheme="majorHAnsi"/>
          <w:sz w:val="24"/>
          <w:szCs w:val="24"/>
          <w:lang w:val="pt-BR"/>
        </w:rPr>
        <w:t>python</w:t>
      </w:r>
      <w:proofErr w:type="spellEnd"/>
      <w:r w:rsidRPr="002A1B51">
        <w:rPr>
          <w:rFonts w:asciiTheme="majorHAnsi" w:hAnsiTheme="majorHAnsi" w:cstheme="majorHAnsi"/>
          <w:sz w:val="24"/>
          <w:szCs w:val="24"/>
          <w:lang w:val="pt-BR"/>
        </w:rPr>
        <w:t xml:space="preserve"> (versão 3 ou superior)</w:t>
      </w:r>
    </w:p>
    <w:p w14:paraId="57DF72E8" w14:textId="7D6CBCA7" w:rsidR="002A1B51" w:rsidRPr="002A1B51" w:rsidRDefault="002A1B51" w:rsidP="002A1B51">
      <w:pPr>
        <w:pStyle w:val="Commarcadores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proofErr w:type="spellStart"/>
      <w:r w:rsidRPr="002A1B51">
        <w:rPr>
          <w:rFonts w:asciiTheme="majorHAnsi" w:hAnsiTheme="majorHAnsi" w:cstheme="majorHAnsi"/>
          <w:sz w:val="24"/>
          <w:szCs w:val="24"/>
        </w:rPr>
        <w:t>Obtenha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os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 xml:space="preserve"> dados do IPCA </w:t>
      </w:r>
      <w:proofErr w:type="spellStart"/>
      <w:r w:rsidRPr="002A1B51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2A1B51">
        <w:rPr>
          <w:rFonts w:asciiTheme="majorHAnsi" w:hAnsiTheme="majorHAnsi" w:cstheme="majorHAnsi"/>
          <w:sz w:val="24"/>
          <w:szCs w:val="24"/>
        </w:rPr>
        <w:t>: https://sidra.ibge.gov.br/Ajax/JSon/Tabela/1/1737?versao=-1</w:t>
      </w:r>
    </w:p>
    <w:p w14:paraId="34923E70" w14:textId="77777777" w:rsidR="002A1B51" w:rsidRPr="002A1B51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2A1B51">
        <w:rPr>
          <w:rFonts w:asciiTheme="majorHAnsi" w:hAnsiTheme="majorHAnsi" w:cstheme="majorHAnsi"/>
          <w:sz w:val="24"/>
          <w:szCs w:val="24"/>
          <w:lang w:val="pt-BR"/>
        </w:rPr>
        <w:t>Coloque os dados no formato tabular (estruturado) e grave um arquivo com este conteúdo no formato “parquet”</w:t>
      </w:r>
    </w:p>
    <w:p w14:paraId="4EF60E33" w14:textId="77777777" w:rsidR="00492669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92669">
        <w:rPr>
          <w:rFonts w:asciiTheme="majorHAnsi" w:hAnsiTheme="majorHAnsi" w:cstheme="majorHAnsi"/>
          <w:sz w:val="24"/>
          <w:szCs w:val="24"/>
          <w:lang w:val="pt-BR"/>
        </w:rPr>
        <w:t>Construa ao menos 3 funções (ou métodos) e as utilize no código</w:t>
      </w:r>
    </w:p>
    <w:p w14:paraId="70116452" w14:textId="77777777" w:rsidR="00492669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92669">
        <w:rPr>
          <w:rFonts w:asciiTheme="majorHAnsi" w:hAnsiTheme="majorHAnsi" w:cstheme="majorHAnsi"/>
          <w:sz w:val="24"/>
          <w:szCs w:val="24"/>
          <w:lang w:val="pt-BR"/>
        </w:rPr>
        <w:t>Documente as etapas do processo dentro do próprio código</w:t>
      </w:r>
    </w:p>
    <w:p w14:paraId="2915A650" w14:textId="317D89FF" w:rsidR="00492669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92669">
        <w:rPr>
          <w:rFonts w:asciiTheme="majorHAnsi" w:hAnsiTheme="majorHAnsi" w:cstheme="majorHAnsi"/>
          <w:sz w:val="24"/>
          <w:szCs w:val="24"/>
          <w:lang w:val="pt-BR"/>
        </w:rPr>
        <w:t xml:space="preserve">Disponibilize o(s) código(s) e o arquivo final gerado pelo </w:t>
      </w:r>
      <w:proofErr w:type="spellStart"/>
      <w:r w:rsidRPr="00492669">
        <w:rPr>
          <w:rFonts w:asciiTheme="majorHAnsi" w:hAnsiTheme="majorHAnsi" w:cstheme="majorHAnsi"/>
          <w:sz w:val="24"/>
          <w:szCs w:val="24"/>
          <w:lang w:val="pt-BR"/>
        </w:rPr>
        <w:t>bot</w:t>
      </w:r>
      <w:proofErr w:type="spellEnd"/>
      <w:r w:rsidRPr="00492669">
        <w:rPr>
          <w:rFonts w:asciiTheme="majorHAnsi" w:hAnsiTheme="majorHAnsi" w:cstheme="majorHAnsi"/>
          <w:sz w:val="24"/>
          <w:szCs w:val="24"/>
          <w:lang w:val="pt-BR"/>
        </w:rPr>
        <w:t xml:space="preserve"> (parquet) em um projeto do GitHub</w:t>
      </w:r>
      <w:r w:rsidR="00492669" w:rsidRPr="0049266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492669">
        <w:rPr>
          <w:rFonts w:asciiTheme="majorHAnsi" w:hAnsiTheme="majorHAnsi" w:cstheme="majorHAnsi"/>
          <w:sz w:val="24"/>
          <w:szCs w:val="24"/>
          <w:lang w:val="pt-BR"/>
        </w:rPr>
        <w:t xml:space="preserve">(repositório público - </w:t>
      </w:r>
      <w:hyperlink r:id="rId6" w:history="1">
        <w:r w:rsidR="00492669" w:rsidRPr="00114E56">
          <w:rPr>
            <w:rStyle w:val="Hyperlink"/>
            <w:rFonts w:asciiTheme="majorHAnsi" w:hAnsiTheme="majorHAnsi" w:cstheme="majorHAnsi"/>
            <w:sz w:val="24"/>
            <w:szCs w:val="24"/>
            <w:lang w:val="pt-BR"/>
          </w:rPr>
          <w:t>https://github.com/</w:t>
        </w:r>
      </w:hyperlink>
      <w:r w:rsidRPr="00492669">
        <w:rPr>
          <w:rFonts w:asciiTheme="majorHAnsi" w:hAnsiTheme="majorHAnsi" w:cstheme="majorHAnsi"/>
          <w:sz w:val="24"/>
          <w:szCs w:val="24"/>
          <w:lang w:val="pt-BR"/>
        </w:rPr>
        <w:t>)</w:t>
      </w:r>
    </w:p>
    <w:p w14:paraId="3D0CEDA9" w14:textId="77777777" w:rsidR="007C7522" w:rsidRDefault="007C7522" w:rsidP="002A1B5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5B3891D" w14:textId="77777777" w:rsidR="007C0BA6" w:rsidRDefault="006822D4" w:rsidP="007C0BA6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2.</w:t>
      </w:r>
      <w:r w:rsidR="002A1B51" w:rsidRPr="002A1B51">
        <w:rPr>
          <w:rFonts w:asciiTheme="majorHAnsi" w:hAnsiTheme="majorHAnsi" w:cstheme="majorHAnsi"/>
          <w:sz w:val="24"/>
          <w:szCs w:val="24"/>
          <w:lang w:val="pt-BR"/>
        </w:rPr>
        <w:t xml:space="preserve"> No exemplo do </w:t>
      </w:r>
      <w:proofErr w:type="spellStart"/>
      <w:r w:rsidR="002A1B51" w:rsidRPr="002A1B51">
        <w:rPr>
          <w:rFonts w:asciiTheme="majorHAnsi" w:hAnsiTheme="majorHAnsi" w:cstheme="majorHAnsi"/>
          <w:sz w:val="24"/>
          <w:szCs w:val="24"/>
          <w:lang w:val="pt-BR"/>
        </w:rPr>
        <w:t>bot</w:t>
      </w:r>
      <w:proofErr w:type="spellEnd"/>
      <w:r w:rsidR="002A1B51" w:rsidRPr="002A1B51">
        <w:rPr>
          <w:rFonts w:asciiTheme="majorHAnsi" w:hAnsiTheme="majorHAnsi" w:cstheme="majorHAnsi"/>
          <w:sz w:val="24"/>
          <w:szCs w:val="24"/>
          <w:lang w:val="pt-BR"/>
        </w:rPr>
        <w:t xml:space="preserve"> que você construiu, o conjunto de dados necessários estava disponível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2A1B51">
        <w:rPr>
          <w:rFonts w:asciiTheme="majorHAnsi" w:hAnsiTheme="majorHAnsi" w:cstheme="majorHAnsi"/>
          <w:sz w:val="24"/>
          <w:szCs w:val="24"/>
          <w:lang w:val="pt-BR"/>
        </w:rPr>
        <w:t>no site diretamente por meio de um link já definido. No entanto como você resolveria o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2A1B51">
        <w:rPr>
          <w:rFonts w:asciiTheme="majorHAnsi" w:hAnsiTheme="majorHAnsi" w:cstheme="majorHAnsi"/>
          <w:sz w:val="24"/>
          <w:szCs w:val="24"/>
          <w:lang w:val="pt-BR"/>
        </w:rPr>
        <w:t>problema da captura dos dados caso fosse necessário antes navegar no site (executando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2A1B51">
        <w:rPr>
          <w:rFonts w:asciiTheme="majorHAnsi" w:hAnsiTheme="majorHAnsi" w:cstheme="majorHAnsi"/>
          <w:sz w:val="24"/>
          <w:szCs w:val="24"/>
          <w:lang w:val="pt-BR"/>
        </w:rPr>
        <w:t>passos e cliques por meio de menus, login, botões, links) para se chegar ao arquivo alvo (se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2A1B51">
        <w:rPr>
          <w:rFonts w:asciiTheme="majorHAnsi" w:hAnsiTheme="majorHAnsi" w:cstheme="majorHAnsi"/>
          <w:sz w:val="24"/>
          <w:szCs w:val="24"/>
          <w:lang w:val="pt-BR"/>
        </w:rPr>
        <w:t>não existisse um link direto para o conjunto de dados).</w:t>
      </w:r>
      <w:r w:rsidR="007C0BA6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</w:p>
    <w:p w14:paraId="34064C14" w14:textId="5ACBDEB7" w:rsidR="007C7522" w:rsidRPr="00492669" w:rsidRDefault="007C0BA6" w:rsidP="007C0BA6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Como resposta para este item, c</w:t>
      </w:r>
      <w:r w:rsidR="007C7522" w:rsidRPr="00492669">
        <w:rPr>
          <w:rFonts w:asciiTheme="majorHAnsi" w:hAnsiTheme="majorHAnsi" w:cstheme="majorHAnsi"/>
          <w:sz w:val="24"/>
          <w:szCs w:val="24"/>
          <w:lang w:val="pt-BR"/>
        </w:rPr>
        <w:t>rie um arquivo (</w:t>
      </w:r>
      <w:proofErr w:type="spellStart"/>
      <w:r w:rsidR="007C7522" w:rsidRPr="00492669">
        <w:rPr>
          <w:rFonts w:asciiTheme="majorHAnsi" w:hAnsiTheme="majorHAnsi" w:cstheme="majorHAnsi"/>
          <w:sz w:val="24"/>
          <w:szCs w:val="24"/>
          <w:lang w:val="pt-BR"/>
        </w:rPr>
        <w:t>txt</w:t>
      </w:r>
      <w:proofErr w:type="spellEnd"/>
      <w:r w:rsidR="007C7522" w:rsidRPr="00492669">
        <w:rPr>
          <w:rFonts w:asciiTheme="majorHAnsi" w:hAnsiTheme="majorHAnsi" w:cstheme="majorHAnsi"/>
          <w:sz w:val="24"/>
          <w:szCs w:val="24"/>
          <w:lang w:val="pt-BR"/>
        </w:rPr>
        <w:t>), disponibilize-o no referido projeto do GitHub e inclua no seu</w:t>
      </w:r>
      <w:r w:rsidR="007C7522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7C7522" w:rsidRPr="00492669">
        <w:rPr>
          <w:rFonts w:asciiTheme="majorHAnsi" w:hAnsiTheme="majorHAnsi" w:cstheme="majorHAnsi"/>
          <w:sz w:val="24"/>
          <w:szCs w:val="24"/>
          <w:lang w:val="pt-BR"/>
        </w:rPr>
        <w:t xml:space="preserve">conteúdo um texto explicativo (com suas próprias palavras) que descreva </w:t>
      </w:r>
      <w:r w:rsidR="00CE473F">
        <w:rPr>
          <w:rFonts w:asciiTheme="majorHAnsi" w:hAnsiTheme="majorHAnsi" w:cstheme="majorHAnsi"/>
          <w:sz w:val="24"/>
          <w:szCs w:val="24"/>
          <w:lang w:val="pt-BR"/>
        </w:rPr>
        <w:t>uma proposta de solução</w:t>
      </w:r>
      <w:r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55F3E33A" w14:textId="498DCFA5" w:rsidR="007530F9" w:rsidRPr="002A1B51" w:rsidRDefault="007530F9" w:rsidP="002A1B51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7530F9" w:rsidRPr="002A1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81EAED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B90866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65C8E"/>
    <w:multiLevelType w:val="hybridMultilevel"/>
    <w:tmpl w:val="6192A5BA"/>
    <w:lvl w:ilvl="0" w:tplc="0B2040E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2944DA"/>
    <w:multiLevelType w:val="hybridMultilevel"/>
    <w:tmpl w:val="3F307D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2B6D4A"/>
    <w:multiLevelType w:val="hybridMultilevel"/>
    <w:tmpl w:val="025CB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A014F"/>
    <w:multiLevelType w:val="hybridMultilevel"/>
    <w:tmpl w:val="463E0F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6235366">
    <w:abstractNumId w:val="8"/>
  </w:num>
  <w:num w:numId="2" w16cid:durableId="1492913059">
    <w:abstractNumId w:val="6"/>
  </w:num>
  <w:num w:numId="3" w16cid:durableId="164976682">
    <w:abstractNumId w:val="5"/>
  </w:num>
  <w:num w:numId="4" w16cid:durableId="162209651">
    <w:abstractNumId w:val="4"/>
  </w:num>
  <w:num w:numId="5" w16cid:durableId="1858929388">
    <w:abstractNumId w:val="7"/>
  </w:num>
  <w:num w:numId="6" w16cid:durableId="59452548">
    <w:abstractNumId w:val="3"/>
  </w:num>
  <w:num w:numId="7" w16cid:durableId="1550142316">
    <w:abstractNumId w:val="2"/>
  </w:num>
  <w:num w:numId="8" w16cid:durableId="786195183">
    <w:abstractNumId w:val="1"/>
  </w:num>
  <w:num w:numId="9" w16cid:durableId="159346115">
    <w:abstractNumId w:val="0"/>
  </w:num>
  <w:num w:numId="10" w16cid:durableId="86851436">
    <w:abstractNumId w:val="10"/>
  </w:num>
  <w:num w:numId="11" w16cid:durableId="1785807221">
    <w:abstractNumId w:val="11"/>
  </w:num>
  <w:num w:numId="12" w16cid:durableId="1651516091">
    <w:abstractNumId w:val="9"/>
  </w:num>
  <w:num w:numId="13" w16cid:durableId="1910849040">
    <w:abstractNumId w:val="12"/>
  </w:num>
  <w:num w:numId="14" w16cid:durableId="1436635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D2"/>
    <w:rsid w:val="00034616"/>
    <w:rsid w:val="0006063C"/>
    <w:rsid w:val="000D1A48"/>
    <w:rsid w:val="0015074B"/>
    <w:rsid w:val="00150927"/>
    <w:rsid w:val="00154369"/>
    <w:rsid w:val="001F5506"/>
    <w:rsid w:val="001F745B"/>
    <w:rsid w:val="00232250"/>
    <w:rsid w:val="00235EE0"/>
    <w:rsid w:val="0029639D"/>
    <w:rsid w:val="002A1B51"/>
    <w:rsid w:val="0031469A"/>
    <w:rsid w:val="00326F90"/>
    <w:rsid w:val="003457D7"/>
    <w:rsid w:val="00492669"/>
    <w:rsid w:val="005A20E7"/>
    <w:rsid w:val="006822D4"/>
    <w:rsid w:val="007530F9"/>
    <w:rsid w:val="007C0BA6"/>
    <w:rsid w:val="007C58A4"/>
    <w:rsid w:val="007C7522"/>
    <w:rsid w:val="007E41A2"/>
    <w:rsid w:val="009F64A7"/>
    <w:rsid w:val="00A85C37"/>
    <w:rsid w:val="00AA1D8D"/>
    <w:rsid w:val="00B47730"/>
    <w:rsid w:val="00B90F30"/>
    <w:rsid w:val="00CB0664"/>
    <w:rsid w:val="00CC144F"/>
    <w:rsid w:val="00CE473F"/>
    <w:rsid w:val="00D33A03"/>
    <w:rsid w:val="00DF560F"/>
    <w:rsid w:val="00E41C1F"/>
    <w:rsid w:val="00E54511"/>
    <w:rsid w:val="00F50CC7"/>
    <w:rsid w:val="00FC693F"/>
    <w:rsid w:val="00F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E0313"/>
  <w14:defaultImageDpi w14:val="300"/>
  <w15:docId w15:val="{C6731D33-660E-4CD8-BFD3-29D1F072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4926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704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..</cp:lastModifiedBy>
  <cp:revision>23</cp:revision>
  <dcterms:created xsi:type="dcterms:W3CDTF">2013-12-23T23:15:00Z</dcterms:created>
  <dcterms:modified xsi:type="dcterms:W3CDTF">2025-06-15T17:00:00Z</dcterms:modified>
  <cp:category/>
</cp:coreProperties>
</file>